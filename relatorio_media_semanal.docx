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rPr>
          <w:cantSplit/>
        </w:trPr>
        <w:tc>
          <w:tcPr>
            <w:tcW w:type="dxa" w:w="8640"/>
          </w:tcPr>
          <w:p>
            <w:pPr>
              <w:jc w:val="left"/>
            </w:pPr>
            <w:r>
              <w:rPr>
                <w:b/>
                <w:sz w:val="20"/>
              </w:rPr>
              <w:t>Nova linha de financiamento, duas fases de candidaturas e o fim da "ordem de chegada": o que vai mudar no apoio às produções audiovisuais</w:t>
              <w:br/>
              <w:br/>
            </w:r>
            <w:r>
              <w:rPr>
                <w:sz w:val="20"/>
              </w:rPr>
              <w:t>Fonte: Observador Online</w:t>
              <w:br/>
              <w:t>Data de publicação: 2024-03-29</w:t>
              <w:br/>
              <w:t>GUID: http://pt.cision.com/cp2013/clippingdetails.aspx?id=0e415f0a-53a2-446a-a942-a53f098dc6db</w:t>
              <w:br/>
              <w:t>Valor publicitário: 23315.0 €</w:t>
              <w:br/>
              <w:br/>
            </w:r>
            <w:r>
              <w:rPr>
                <w:sz w:val="20"/>
              </w:rPr>
              <w:t>A notícia aborda mudanças no apoio às produções audiovisuais, incluindo a manutenção de duas fases de candidaturas, o fim da "ordem de chegada" e a introdução de uma nova linha de financiamento para grandes produções, sem menções específicas ao PlanAPP.</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REGIÃO CENTRO REPRESENTA 19% DA ECONOMIA NACIONAL</w:t>
              <w:br/>
              <w:br/>
            </w:r>
            <w:r>
              <w:rPr>
                <w:sz w:val="20"/>
              </w:rPr>
              <w:t>Fonte: Exame</w:t>
              <w:br/>
              <w:t>Data de publicação: 2024-04-01</w:t>
              <w:br/>
              <w:t>GUID: http://pt.cision.com/cp2013/clippingdetails.aspx?id=234ba371-4299-4757-a6b3-d01568420a86</w:t>
              <w:br/>
              <w:t>Valor publicitário: 15050.9 €</w:t>
              <w:br/>
              <w:br/>
            </w:r>
            <w:r>
              <w:rPr>
                <w:sz w:val="20"/>
              </w:rPr>
              <w:t>A Região Centro representa 19% da economia nacional e tem tido um bom desempenho nas exportações. O turismo está em crescimento e a agricultura é um setor importante na região. O PlanAPP é mencionado como responsável por promover relatórios e barómetros sobre a economia da região.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PONTOS CARDEAIS - Democracia antecipatória</w:t>
              <w:br/>
              <w:br/>
            </w:r>
            <w:r>
              <w:rPr>
                <w:sz w:val="20"/>
              </w:rPr>
              <w:t>Fonte: Visão</w:t>
              <w:br/>
              <w:t>Data de publicação: 2024-04-04</w:t>
              <w:br/>
              <w:t>GUID: http://pt.cision.com/cp2013/clippingdetails.aspx?id=b1c1d588-c5f7-43de-847a-897cb6d8f987</w:t>
              <w:br/>
              <w:t>Valor publicitário: 7144.2 €</w:t>
              <w:br/>
              <w:br/>
            </w:r>
            <w:r>
              <w:rPr>
                <w:sz w:val="20"/>
              </w:rPr>
              <w:t>O PlanAPP é uma estrutura importante para a análise de políticas públicas e prospetiva, sendo mencionado como essencial para a preparação estratégica de Portugal nas próximas décadas. Bernardo Pires de Lima é mencionado como parte do contexto em que o PlanAPP está inserido.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Pizarro deixa na gaveta programa de gestão de recursos humanos do SNS</w:t>
              <w:br/>
              <w:br/>
            </w:r>
            <w:r>
              <w:rPr>
                <w:sz w:val="20"/>
              </w:rPr>
              <w:t>Fonte: ECO</w:t>
              <w:br/>
              <w:t>Data de publicação: 2024-03-14</w:t>
              <w:br/>
              <w:t>GUID: http://pt.cision.com/cp2013/clippingdetails.aspx?id=8883aefc-2afd-42f5-b0e3-021b91455939</w:t>
              <w:br/>
              <w:t>Valor publicitário: 5000.0 €</w:t>
              <w:br/>
              <w:br/>
            </w:r>
            <w:r>
              <w:rPr>
                <w:sz w:val="20"/>
              </w:rPr>
              <w:t>A PlanAPP critica a falta de avanço no programa de gestão de recursos humanos do SNS, liderado por Manuel Pizarro, que não deu seguimento ao trabalho iniciado por Marta Temido, resultando na estagnação do programa.</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tem falta de dois terços dos médicos especialistas</w:t>
              <w:br/>
              <w:br/>
            </w:r>
            <w:r>
              <w:rPr>
                <w:sz w:val="20"/>
              </w:rPr>
              <w:t>Fonte: Rádio Comercial Online</w:t>
              <w:br/>
              <w:t>Data de publicação: 2024-03-14</w:t>
              <w:br/>
              <w:t>GUID: http://pt.cision.com/cp2013/clippingdetails.aspx?id=70d32b29-8211-42e6-be39-40835a25593a</w:t>
              <w:br/>
              <w:t>Valor publicitário: 1013.0 €</w:t>
              <w:br/>
              <w:br/>
            </w:r>
            <w:r>
              <w:rPr>
                <w:sz w:val="20"/>
              </w:rPr>
              <w:t>O PlanAPP divulgou um estudo que revela que os profissionais de saúde no SNS estão mais envelhecidos, com destaque para a falta de médicos especialistas em Lisboa e Vale do Tejo.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tem falta de dois terços dos médicos especialistas</w:t>
              <w:br/>
              <w:br/>
            </w:r>
            <w:r>
              <w:rPr>
                <w:sz w:val="20"/>
              </w:rPr>
              <w:t>Fonte: Cidade FM Online</w:t>
              <w:br/>
              <w:t>Data de publicação: 2024-03-14</w:t>
              <w:br/>
              <w:t>GUID: http://pt.cision.com/cp2013/clippingdetails.aspx?id=d09f9954-246a-44d5-aa15-e5967757194a</w:t>
              <w:br/>
              <w:t>Valor publicitário: 278.0 €</w:t>
              <w:br/>
              <w:br/>
            </w:r>
            <w:r>
              <w:rPr>
                <w:sz w:val="20"/>
              </w:rPr>
              <w:t>O PlanAPP realizou um estudo sobre a falta de profissionais de saúde, concluindo que Lisboa e Vale do Tejo tem falta de dois terços dos médicos especialistas. O organismo do Estado analisa dados para apoiar o governo na definição de estratégias para o setor da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Região de Lisboa só tem um terço dos médicos especialistas de que necessita. Escassez é menor no norte do País</w:t>
              <w:br/>
              <w:br/>
            </w:r>
            <w:r>
              <w:rPr>
                <w:sz w:val="20"/>
              </w:rPr>
              <w:t>Fonte: Observador Online</w:t>
              <w:br/>
              <w:t>Data de publicação: 2024-03-14</w:t>
              <w:br/>
              <w:t>GUID: http://pt.cision.com/cp2013/clippingdetails.aspx?id=bc92ff00-9aba-4785-8767-868d3fa05d96</w:t>
              <w:br/>
              <w:t>Valor publicitário: 23315.0 €</w:t>
              <w:br/>
              <w:br/>
            </w:r>
            <w:r>
              <w:rPr>
                <w:sz w:val="20"/>
              </w:rPr>
              <w:t>Notícia destaca que o PlanAPP lançou um estudo sobre a escassez de médicos especialistas em Portugal, com ênfase nas diferenças regionais, mostrando que Lisboa tem apenas um terço dos médicos necessários, enquanto o norte do país possui uma escassez menor.</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do Estado e PRR no adeus de Costa</w:t>
              <w:br/>
              <w:br/>
            </w:r>
            <w:r>
              <w:rPr>
                <w:sz w:val="20"/>
              </w:rPr>
              <w:t>Fonte: Expresso</w:t>
              <w:br/>
              <w:t>Data de publicação: 2024-03-22</w:t>
              <w:br/>
              <w:t>GUID: http://pt.cision.com/cp2013/clippingdetails.aspx?id=edcae327-1eb4-4b96-b24e-909f6141bc68</w:t>
              <w:br/>
              <w:t>Valor publicitário: 3582.6 €</w:t>
              <w:br/>
              <w:br/>
            </w:r>
            <w:r>
              <w:rPr>
                <w:sz w:val="20"/>
              </w:rPr>
              <w:t>O PlanAPP é mencionado como parte da reforma da Administração Pública, incluindo a fusão de serviços, reforço dos serviços de planeamento e criação do centro jurídico JurisApp. Não foram identificadas pessoas específicas que trabalhem no PlanAPP.</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Diário de Notícias: Capa da Edição de quinta-feira, 14 de março 2024</w:t>
              <w:br/>
              <w:br/>
            </w:r>
            <w:r>
              <w:rPr>
                <w:sz w:val="20"/>
              </w:rPr>
              <w:t>Fonte: CA Notícias Online</w:t>
              <w:br/>
              <w:t>Data de publicação: 2024-03-14</w:t>
              <w:br/>
              <w:t>GUID: http://pt.cision.com/cp2013/clippingdetails.aspx?id=405ceaad-b439-4860-b682-cc811f50641e</w:t>
              <w:br/>
              <w:t>Valor publicitário: 157.0 €</w:t>
              <w:br/>
              <w:br/>
            </w:r>
            <w:r>
              <w:rPr>
                <w:sz w:val="20"/>
              </w:rPr>
              <w:t>O PlanAPP divulgou um estudo sobre a falta de médicos especialistas em Lisboa e Vale do Tejo, mostrando um crescimento de profissionais, mas de forma não homogénea.</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Hoje é notícia: Casa de fundador da SportTV roubada; Faltam especialistas</w:t>
              <w:br/>
              <w:br/>
            </w:r>
            <w:r>
              <w:rPr>
                <w:sz w:val="20"/>
              </w:rPr>
              <w:t>Fonte: Notícias ao Minuto Online</w:t>
              <w:br/>
              <w:t>Data de publicação: 2024-03-14</w:t>
              <w:br/>
              <w:t>GUID: http://pt.cision.com/cp2013/clippingdetails.aspx?id=36fa9e2a-2289-4757-b190-73fae81195fb</w:t>
              <w:br/>
              <w:t>Valor publicitário: 24378.0 €</w:t>
              <w:br/>
              <w:br/>
            </w:r>
            <w:r>
              <w:rPr>
                <w:sz w:val="20"/>
              </w:rPr>
              <w:t>- A notícia destaca a falta de especialistas na área da saúde em Portugal, com menção a um estudo realizado pelo PlanAPP sobre recursos humanos no Serviço Nacional de Saúde. Também são abordados temas como assalto a uma casa, anulação de subsídio de desemprego e dificuldades no mercado imobiliário.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Hoje nas notícias: professores, siemens e SNS</w:t>
              <w:br/>
              <w:br/>
            </w:r>
            <w:r>
              <w:rPr>
                <w:sz w:val="20"/>
              </w:rPr>
              <w:t>Fonte: ECO</w:t>
              <w:br/>
              <w:t>Data de publicação: 2024-03-14</w:t>
              <w:br/>
              <w:t>GUID: http://pt.cision.com/cp2013/clippingdetails.aspx?id=f9d7b42b-fd70-4774-b7e7-532dc8aeb0c5</w:t>
              <w:br/>
              <w:t>Valor publicitário: 5000.0 €</w:t>
              <w:br/>
              <w:br/>
            </w:r>
            <w:r>
              <w:rPr>
                <w:sz w:val="20"/>
              </w:rPr>
              <w:t>O PlanAPP realizou uma análise sobre a necessidade de profissionais no SNS, destacando as desigualdades territoriais no país.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Estudo - Um quarto dos profissionais do SNS tem acima de 55 anos</w:t>
              <w:br/>
              <w:br/>
            </w:r>
            <w:r>
              <w:rPr>
                <w:sz w:val="20"/>
              </w:rPr>
              <w:t>Fonte: Público</w:t>
              <w:br/>
              <w:t>Data de publicação: 2024-03-14</w:t>
              <w:br/>
              <w:t>GUID: http://pt.cision.com/cp2013/clippingdetails.aspx?id=5650c0f0-99b5-4d6a-b307-23094a339dbf</w:t>
              <w:br/>
              <w:t>Valor publicitário: 3910.8 €</w:t>
              <w:br/>
              <w:br/>
            </w:r>
            <w:r>
              <w:rPr>
                <w:sz w:val="20"/>
              </w:rPr>
              <w:t>Um estudo realizado pelo PlanAPP mostra que um quarto dos profissionais do SNS tem acima de 55 anos, levantando preocupações sobre a sustentabilidade do serviço a médio prazo.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A primeira página do DN desta quinta-feira</w:t>
              <w:br/>
              <w:br/>
            </w:r>
            <w:r>
              <w:rPr>
                <w:sz w:val="20"/>
              </w:rPr>
              <w:t>Fonte: Diário de Notícias Online</w:t>
              <w:br/>
              <w:t>Data de publicação: 2024-03-14</w:t>
              <w:br/>
              <w:t>GUID: http://pt.cision.com/cp2013/clippingdetails.aspx?id=1cc1f7a2-3342-40b7-b2eb-eb64d9a6d943</w:t>
              <w:br/>
              <w:t>Valor publicitário: 25358.0 €</w:t>
              <w:br/>
              <w:br/>
            </w:r>
            <w:r>
              <w:rPr>
                <w:sz w:val="20"/>
              </w:rPr>
              <w:t>A manchete do DN desta quinta-feira destaca a falta de médicos especialistas em Lisboa e Vale do Tejo, com base em um estudo realizado pelo PlanAPP sobre os recursos humanos do SNS.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Tribunal de Contas faz lista de recomendações ao novo governo</w:t>
              <w:br/>
              <w:br/>
            </w:r>
            <w:r>
              <w:rPr>
                <w:sz w:val="20"/>
              </w:rPr>
              <w:t>Fonte: Público Online</w:t>
              <w:br/>
              <w:t>Data de publicação: 2024-03-15</w:t>
              <w:br/>
              <w:t>GUID: http://pt.cision.com/cp2013/clippingdetails.aspx?id=2afd536f-222f-4d6c-9060-2532a96660d7</w:t>
              <w:br/>
              <w:t>Valor publicitário: 39441.0 €</w:t>
              <w:br/>
              <w:br/>
            </w:r>
            <w:r>
              <w:rPr>
                <w:sz w:val="20"/>
              </w:rPr>
              <w:t>O Tribunal de Contas fez recomendações ao novo governo, incluindo a necessidade de garantir a resiliência do SNS com base em informações fornecidas pelo PlanAPP.</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Para esbater diferenças regionais, SNS precisa de mais 16 mil médicos e enfermeiros</w:t>
              <w:br/>
              <w:br/>
            </w:r>
            <w:r>
              <w:rPr>
                <w:sz w:val="20"/>
              </w:rPr>
              <w:t>Fonte: Público Online</w:t>
              <w:br/>
              <w:t>Data de publicação: 2024-03-13</w:t>
              <w:br/>
              <w:t>GUID: http://pt.cision.com/cp2013/clippingdetails.aspx?id=9a474315-f9bf-4e81-9934-5cfd844445ab</w:t>
              <w:br/>
              <w:t>Valor publicitário: 39441.0 €</w:t>
              <w:br/>
              <w:br/>
            </w:r>
            <w:r>
              <w:rPr>
                <w:sz w:val="20"/>
              </w:rPr>
              <w:t>O PlanAPP desenvolveu um estudo sobre os profissionais do SNS, analisando a distribuição regional e a densidade populacional, apontando a necessidade de contratação de mais médicos e enfermeiros para esbater as diferenças regionais no Serviço Nacional de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Um quarto dos profissionais do SNS tem acima de 55 anos</w:t>
              <w:br/>
              <w:br/>
            </w:r>
            <w:r>
              <w:rPr>
                <w:sz w:val="20"/>
              </w:rPr>
              <w:t>Fonte: Público Online</w:t>
              <w:br/>
              <w:t>Data de publicação: 2024-03-13</w:t>
              <w:br/>
              <w:t>GUID: http://pt.cision.com/cp2013/clippingdetails.aspx?id=e520cd0b-24af-4d3f-9874-a460af8f7367</w:t>
              <w:br/>
              <w:t>Valor publicitário: 39441.0 €</w:t>
              <w:br/>
              <w:br/>
            </w:r>
            <w:r>
              <w:rPr>
                <w:sz w:val="20"/>
              </w:rPr>
              <w:t>O PlanAPP desenvolveu um estudo sobre os profissionais do SNS, que revelou um envelhecimento da força de trabalho e uma alta taxa de feminização, levantando questões sobre a sustentabilidade do SNS a médio prazo.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Profissionais estão mais envelhecidos, mais concetrados no Norte e 78% já são mulheres</w:t>
              <w:br/>
              <w:br/>
            </w:r>
            <w:r>
              <w:rPr>
                <w:sz w:val="20"/>
              </w:rPr>
              <w:t>Fonte: Diário de Notícias Online</w:t>
              <w:br/>
              <w:t>Data de publicação: 2024-03-13</w:t>
              <w:br/>
              <w:t>GUID: http://pt.cision.com/cp2013/clippingdetails.aspx?id=a36f467d-6af9-4d99-ab6c-f1f2c82e6cf0</w:t>
              <w:br/>
              <w:t>Valor publicitário: 25358.0 €</w:t>
              <w:br/>
              <w:br/>
            </w:r>
            <w:r>
              <w:rPr>
                <w:sz w:val="20"/>
              </w:rPr>
              <w:t>O PlanAPP, organismo do Estado, analisou os recursos do SNS de 2010 a 2023, revelando crescimento no número de profissionais, desigualdades na distribuição e a necessidade de mais contratações. O estudo também aborda a organização do tempo de trabalho dos recursos humanos no SNS e no setor privado.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Em Lisboa e Vale do Tejo faltam dois terços dos médicos especialistas. Norte tem 42% destes profissionais</w:t>
              <w:br/>
              <w:br/>
            </w:r>
            <w:r>
              <w:rPr>
                <w:sz w:val="20"/>
              </w:rPr>
              <w:t>Fonte: Diário de Notícias Online</w:t>
              <w:br/>
              <w:t>Data de publicação: 2024-03-13</w:t>
              <w:br/>
              <w:t>GUID: http://pt.cision.com/cp2013/clippingdetails.aspx?id=0c4c6517-aa8a-4a9d-bef7-ceecc6ace72d</w:t>
              <w:br/>
              <w:t>Valor publicitário: 25358.0 €</w:t>
              <w:br/>
              <w:br/>
            </w:r>
            <w:r>
              <w:rPr>
                <w:sz w:val="20"/>
              </w:rPr>
              <w:t>Um estudo realizado pelo PlanAPP revela que, apesar do aumento no número de profissionais de saúde no SNS, há desigualdades regionais na distribuição de médicos especialistas, com a ARS de Lisboa e Vale do Tejo sendo a mais carenciada. Outros estudos estão em andamento para avaliar a organização do tempo de trabalho dos recursos humanos no SNS e no setor privado.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Faltam quase 30.000 profissionais no SNS para atenuar as assimetrias entre regiões</w:t>
              <w:br/>
              <w:br/>
            </w:r>
            <w:r>
              <w:rPr>
                <w:sz w:val="20"/>
              </w:rPr>
              <w:t>Fonte: RTP1</w:t>
              <w:br/>
              <w:t>Data de publicação: 2024-03-14</w:t>
              <w:br/>
              <w:t>GUID: http://pt.cision.com/cp2013/clippingdetails.aspx?id=64399e67-479c-4cbd-a242-c1d720205748</w:t>
              <w:br/>
              <w:t>Valor publicitário: 215671.0 €</w:t>
              <w:br/>
              <w:br/>
            </w:r>
            <w:r>
              <w:rPr>
                <w:sz w:val="20"/>
              </w:rPr>
              <w:t>O PlanAPP não é mencionado na notícia sobre a falta de profissionais no SNS para atenuar as assimetrias entre regiões.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só tem 1/3 dos médicos especialistas de que precisa. Quase metade do total concentra-se no Norte, revela relatório</w:t>
              <w:br/>
              <w:br/>
            </w:r>
            <w:r>
              <w:rPr>
                <w:sz w:val="20"/>
              </w:rPr>
              <w:t>Fonte: Executive Digest Online</w:t>
              <w:br/>
              <w:t>Data de publicação: 2024-03-14</w:t>
              <w:br/>
              <w:t>GUID: http://pt.cision.com/cp2013/clippingdetails.aspx?id=d40546e0-f560-4c52-a31c-7515b3e69c3e</w:t>
              <w:br/>
              <w:t>Valor publicitário: 4335.0 €</w:t>
              <w:br/>
              <w:br/>
            </w:r>
            <w:r>
              <w:rPr>
                <w:sz w:val="20"/>
              </w:rPr>
              <w:t>O PlanAPP revelou que Lisboa e Vale do Tejo tem apenas 1/3 dos médicos especialistas necessários, enquanto quase metade está concentrada no Norte. O organismo destaca a falta de profissionais de saúde no país e está envolvido em estudos para colmatar as desigualdades territoriais.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tem falta de dois terços dos médicos especialistas</w:t>
              <w:br/>
              <w:br/>
            </w:r>
            <w:r>
              <w:rPr>
                <w:sz w:val="20"/>
              </w:rPr>
              <w:t>Fonte: M80 Online</w:t>
              <w:br/>
              <w:t>Data de publicação: 2024-03-14</w:t>
              <w:br/>
              <w:t>GUID: http://pt.cision.com/cp2013/clippingdetails.aspx?id=783c5f78-0617-4967-a817-869e569cab9f</w:t>
              <w:br/>
              <w:t>Valor publicitário: 319.0 €</w:t>
              <w:br/>
              <w:br/>
            </w:r>
            <w:r>
              <w:rPr>
                <w:sz w:val="20"/>
              </w:rPr>
              <w:t>Um estudo do PlanAPP revelou que os profissionais de saúde no SNS estão mais envelhecidos, com destaque para a região de Lisboa e Vale do Tejo que tem falta de dois terços dos médicos especialistas.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Hoje é notícia: Casa de fundador da SportTV roubada; Falta especialistas</w:t>
              <w:br/>
              <w:br/>
            </w:r>
            <w:r>
              <w:rPr>
                <w:sz w:val="20"/>
              </w:rPr>
              <w:t>Fonte: Notícias ao Minuto Online</w:t>
              <w:br/>
              <w:t>Data de publicação: 2024-03-14</w:t>
              <w:br/>
              <w:t>GUID: http://pt.cision.com/cp2013/clippingdetails.aspx?id=1123f4cc-a0f5-470c-9be5-b5c97802db7a</w:t>
              <w:br/>
              <w:t>Valor publicitário: 24378.0 €</w:t>
              <w:br/>
              <w:br/>
            </w:r>
            <w:r>
              <w:rPr>
                <w:sz w:val="20"/>
              </w:rPr>
              <w:t>- Um estudo realizado pelo PlanAPP, organismo do Estado, destaca a falta de especialistas em Lisboa e Vale do Tejo no Serviço Nacional de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SNS precisa de mais 16 mil médicos e enfermeiros</w:t>
              <w:br/>
              <w:br/>
            </w:r>
            <w:r>
              <w:rPr>
                <w:sz w:val="20"/>
              </w:rPr>
              <w:t>Fonte: SIC Notícias Online</w:t>
              <w:br/>
              <w:t>Data de publicação: 2024-03-14</w:t>
              <w:br/>
              <w:t>GUID: http://pt.cision.com/cp2013/clippingdetails.aspx?id=1ed93f4e-a329-4d48-b977-9df6809d91c2</w:t>
              <w:br/>
              <w:t>Valor publicitário: 16797.0 €</w:t>
              <w:br/>
              <w:br/>
            </w:r>
            <w:r>
              <w:rPr>
                <w:sz w:val="20"/>
              </w:rPr>
              <w:t>O SNS precisa de mais 16 mil médicos e enfermeiros, e um estudo realizado pelo PlanAPP para o Ministério da Saúde revelou as disparidades na distribuição de profissionais de saúde por regiões.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Faltam 16 mil enfermeiros e médicos para esbater diferenças regionais</w:t>
              <w:br/>
              <w:br/>
            </w:r>
            <w:r>
              <w:rPr>
                <w:sz w:val="20"/>
              </w:rPr>
              <w:t>Fonte: Público</w:t>
              <w:br/>
              <w:t>Data de publicação: 2024-03-14</w:t>
              <w:br/>
              <w:t>GUID: http://pt.cision.com/cp2013/clippingdetails.aspx?id=3124a7f2-73b9-44cb-a055-9467bc072f27</w:t>
              <w:br/>
              <w:t>Valor publicitário: 10280.0 €</w:t>
              <w:br/>
              <w:br/>
            </w:r>
            <w:r>
              <w:rPr>
                <w:sz w:val="20"/>
              </w:rPr>
              <w:t>O PlanAPP desenvolveu um estudo sobre os profissionais do SNS e as necessidades de recursos humanos, identificando a falta de médicos e enfermeiros em algumas regiões e sugerindo um aumento de 20% na força de trabalho afeta aos centros de saúde e hospitais.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tem falta de dois terços dos médicos especialistas</w:t>
              <w:br/>
              <w:br/>
            </w:r>
            <w:r>
              <w:rPr>
                <w:sz w:val="20"/>
              </w:rPr>
              <w:t>Fonte: Smooth FM Online</w:t>
              <w:br/>
              <w:t>Data de publicação: 2024-03-14</w:t>
              <w:br/>
              <w:t>GUID: http://pt.cision.com/cp2013/clippingdetails.aspx?id=c92d86fc-5136-4f2d-ac66-9c076555bf00</w:t>
              <w:br/>
              <w:t>Valor publicitário: 196.0 €</w:t>
              <w:br/>
              <w:br/>
            </w:r>
            <w:r>
              <w:rPr>
                <w:sz w:val="20"/>
              </w:rPr>
              <w:t>- Um estudo do SNS revelou que os profissionais de saúde estão mais envelhecidos, com destaque para a falta de médicos especialistas em Lisboa e Vale do Tejo. O PlanAPP, organismo do Estado responsável pela análise de dados para suporte na definição de estratégias, realizou o estudo.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SNS. Profissionais estão mais envelhecidos, mais concetrados no Norte e 78% já são mulheres</w:t>
              <w:br/>
              <w:br/>
            </w:r>
            <w:r>
              <w:rPr>
                <w:sz w:val="20"/>
              </w:rPr>
              <w:t>Fonte: Plataforma Online</w:t>
              <w:br/>
              <w:t>Data de publicação: 2024-03-14</w:t>
              <w:br/>
              <w:t>GUID: http://pt.cision.com/cp2013/clippingdetails.aspx?id=f32124a0-86b8-4ba5-9c97-ac81b9f0a495</w:t>
              <w:br/>
              <w:t>Valor publicitário: 219.0 €</w:t>
              <w:br/>
              <w:br/>
            </w:r>
            <w:r>
              <w:rPr>
                <w:sz w:val="20"/>
              </w:rPr>
              <w:t>O PlanAPP realizou um estudo que concluiu que a escassez de recursos impacta negativamente no sistema de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Profissionais estão mais envelhecidos, mais concentrados no Norte e 78% já são mulheres</w:t>
              <w:br/>
              <w:br/>
            </w:r>
            <w:r>
              <w:rPr>
                <w:sz w:val="20"/>
              </w:rPr>
              <w:t>Fonte: Diário de Notícias Online</w:t>
              <w:br/>
              <w:t>Data de publicação: 2024-03-14</w:t>
              <w:br/>
              <w:t>GUID: http://pt.cision.com/cp2013/clippingdetails.aspx?id=f5d8bcc3-a87f-4470-9708-0152effae1d3</w:t>
              <w:br/>
              <w:t>Valor publicitário: 25358.0 €</w:t>
              <w:br/>
              <w:br/>
            </w:r>
            <w:r>
              <w:rPr>
                <w:sz w:val="20"/>
              </w:rPr>
              <w:t>O PlanAPP analisou os recursos do SNS de 2010 a 2023 e realizou um estudo sobre os Recursos Humanos do SNS, destacando a escassez de profissionais e a necessidade de melhor gestão dos recursos para uma maior eficácia do sistema de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Lisboa e Vale do Tejo com falta de médicos especialistas</w:t>
              <w:br/>
              <w:br/>
            </w:r>
            <w:r>
              <w:rPr>
                <w:sz w:val="20"/>
              </w:rPr>
              <w:t>Fonte: ORegiões Online</w:t>
              <w:br/>
              <w:t>Data de publicação: 2024-03-14</w:t>
              <w:br/>
              <w:t>GUID: http://pt.cision.com/cp2013/clippingdetails.aspx?id=fc99eb5e-73f0-4a0b-b5ed-6deb48e171d3</w:t>
              <w:br/>
              <w:t>Valor publicitário: 106.0 €</w:t>
              <w:br/>
              <w:br/>
            </w:r>
            <w:r>
              <w:rPr>
                <w:sz w:val="20"/>
              </w:rPr>
              <w:t>O PlanAPP, Centro de Competências de Planeamento, de Políticas e de Prospetiva da Administração Pública, divulgou um estudo que destaca a escassez de médicos especialistas em Lisboa e Vale do Tejo e outras regiões de Portugal, apontando a necessidade de mais profissionais no sistema de saúde.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Desafios à democracia e pressão sobre recursos naturais: Os nove perigos que condicionam o futuro de Portugal, revela estudo</w:t>
              <w:br/>
              <w:br/>
            </w:r>
            <w:r>
              <w:rPr>
                <w:sz w:val="20"/>
              </w:rPr>
              <w:t>Fonte: Executive Digest Online</w:t>
              <w:br/>
              <w:t>Data de publicação: 2024-03-15</w:t>
              <w:br/>
              <w:t>GUID: http://pt.cision.com/cp2013/clippingdetails.aspx?id=18ce6f5c-68e9-429c-aff2-a0db79bf09fc</w:t>
              <w:br/>
              <w:t>Valor publicitário: 4335.0 €</w:t>
              <w:br/>
              <w:br/>
            </w:r>
            <w:r>
              <w:rPr>
                <w:sz w:val="20"/>
              </w:rPr>
              <w:t>O PlanAPP realizou um estudo sobre as megatendências que Portugal enfrentará até 2050, destacando desafios à democracia e pressão sobre os recursos naturais. O diretor do PlanAPP, Paulo Areosa Feio, explicou que o estudo visava explorar e mapear o futuro para enfrentar a incerteza e complexidade.</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Desafios à democracia  entre os nove perigos que condicionam o futuro de Portugal</w:t>
              <w:br/>
              <w:br/>
            </w:r>
            <w:r>
              <w:rPr>
                <w:sz w:val="20"/>
              </w:rPr>
              <w:t>Fonte: Público Online</w:t>
              <w:br/>
              <w:t>Data de publicação: 2024-03-15</w:t>
              <w:br/>
              <w:t>GUID: http://pt.cision.com/cp2013/clippingdetails.aspx?id=02b4b92d-ae1f-4076-a25d-445cb5bfa0a4</w:t>
              <w:br/>
              <w:t>Valor publicitário: 39441.0 €</w:t>
              <w:br/>
              <w:br/>
            </w:r>
            <w:r>
              <w:rPr>
                <w:sz w:val="20"/>
              </w:rPr>
              <w:t>O PlanAPP liderou um estudo sobre as megatendências para o futuro de Portugal, identificando nove desafios, incluindo os relacionados com a democracia e os recursos naturais.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“Desafios à democracia” entre os nove perigos que condicionam o futuro de Portugal</w:t>
              <w:br/>
              <w:br/>
            </w:r>
            <w:r>
              <w:rPr>
                <w:sz w:val="20"/>
              </w:rPr>
              <w:t>Fonte: Público</w:t>
              <w:br/>
              <w:t>Data de publicação: 2024-03-15</w:t>
              <w:br/>
              <w:t>GUID: http://pt.cision.com/cp2013/clippingdetails.aspx?id=e888a179-75f9-461a-9455-b27dea3bd869</w:t>
              <w:br/>
              <w:t>Valor publicitário: 13791.2 €</w:t>
              <w:br/>
              <w:br/>
            </w:r>
            <w:r>
              <w:rPr>
                <w:sz w:val="20"/>
              </w:rPr>
              <w:t>O PlanAPP realizou um estudo sobre as megatendências que condicionam o futuro de Portugal até 2050, identificando desafios como as alterações climáticas, demografia e pressão sobre os recursos naturais. O objetivo é preparar o Estado e a sociedade para enfrentar esses desafios no futuro.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Eleitores do Chega - Muitos homens, poucos idosos e poucos universitários</w:t>
              <w:br/>
              <w:br/>
            </w:r>
            <w:r>
              <w:rPr>
                <w:sz w:val="20"/>
              </w:rPr>
              <w:t>Fonte: Público</w:t>
              <w:br/>
              <w:t>Data de publicação: 2024-03-15</w:t>
              <w:br/>
              <w:t>GUID: http://pt.cision.com/cp2013/clippingdetails.aspx?id=17ea13fb-9279-4649-a63a-34e9ad75e6c5</w:t>
              <w:br/>
              <w:t>Valor publicitário: 28057.2 €</w:t>
              <w:br/>
              <w:br/>
            </w:r>
            <w:r>
              <w:rPr>
                <w:sz w:val="20"/>
              </w:rPr>
              <w:t>O PlanAPP é mencionado nas recomendações feitas pelo Tribunal de Contas ao novo governo, relacionadas com a gestão pública, saúde, recrutamento de recursos humanos e financiamento das instituições de ensino superior público. Não foram identificadas pessoas que trabalhem no PlanAPP.</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Estado preocupado com situação da saúde mental e materno infantil no SNS</w:t>
              <w:br/>
              <w:br/>
            </w:r>
            <w:r>
              <w:rPr>
                <w:sz w:val="20"/>
              </w:rPr>
              <w:t>Fonte: Diário de Notícias Online</w:t>
              <w:br/>
              <w:t>Data de publicação: 2024-03-16</w:t>
              <w:br/>
              <w:t>GUID: http://pt.cision.com/cp2013/clippingdetails.aspx?id=01ac4c52-9f99-415c-b381-1c20b2cc735b</w:t>
              <w:br/>
              <w:t>Valor publicitário: 25358.0 €</w:t>
              <w:br/>
              <w:br/>
            </w:r>
            <w:r>
              <w:rPr>
                <w:sz w:val="20"/>
              </w:rPr>
              <w:t>O PlanAPP expressa preocupação com a concentração de psiquiatras nos cuidados hospitalares e a diminuição de ginecologistas-obstetras a tempo inteiro no SNS, destacando a desigualdade na distribuição de profissionais de saúde entre cuidados hospitalares e primários.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ALERTA - Estado preocupado com situação da saúde mental e maternoinfantil no SNS</w:t>
              <w:br/>
              <w:br/>
            </w:r>
            <w:r>
              <w:rPr>
                <w:sz w:val="20"/>
              </w:rPr>
              <w:t>Fonte: Diário de Notícias</w:t>
              <w:br/>
              <w:t>Data de publicação: 2024-03-16</w:t>
              <w:br/>
              <w:t>GUID: http://pt.cision.com/cp2013/clippingdetails.aspx?id=296e169b-8c5e-456f-b4dc-7fd41d360187</w:t>
              <w:br/>
              <w:t>Valor publicitário: 7960.8 €</w:t>
              <w:br/>
              <w:br/>
            </w:r>
            <w:r>
              <w:rPr>
                <w:sz w:val="20"/>
              </w:rPr>
              <w:t>O PlanAPP está preocupado com a concentração de psiquiatras nos cuidados hospitalares e a diminuição de ginecologistas-obstetras a tempo inteiro no SNS, de acordo com um estudo sobre recursos humanos no serviço público.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Manuel Abrantes:  Grandes acontecimentos históricos são muitas vezes vividos entre quatro paredes</w:t>
              <w:br/>
              <w:br/>
            </w:r>
            <w:r>
              <w:rPr>
                <w:sz w:val="20"/>
              </w:rPr>
              <w:t>Fonte: Público Online</w:t>
              <w:br/>
              <w:t>Data de publicação: 2024-03-20</w:t>
              <w:br/>
              <w:t>GUID: http://pt.cision.com/cp2013/clippingdetails.aspx?id=1cea23d3-05aa-4b72-98c0-e76e2005a2c1</w:t>
              <w:br/>
              <w:t>Valor publicitário: 39441.0 €</w:t>
              <w:br/>
              <w:br/>
            </w:r>
            <w:r>
              <w:rPr>
                <w:sz w:val="20"/>
              </w:rPr>
              <w:t>Manuel Abrantes é funcionário público no PlanAPP, um organismo da administração pública que dá apoio técnico aos ministérios em estudos de avaliação e monitorização de políticas.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Grandes acontecimentos históricos vividos entre quatro paredes</w:t>
              <w:br/>
              <w:br/>
            </w:r>
            <w:r>
              <w:rPr>
                <w:sz w:val="20"/>
              </w:rPr>
              <w:t>Fonte: Público</w:t>
              <w:br/>
              <w:t>Data de publicação: 2024-03-22</w:t>
              <w:br/>
              <w:t>GUID: http://pt.cision.com/cp2013/clippingdetails.aspx?id=e9903a49-e2d7-4221-b90d-e01fd1a9c2ed</w:t>
              <w:br/>
              <w:t>Valor publicitário: 4063.2 €</w:t>
              <w:br/>
              <w:br/>
            </w:r>
            <w:r>
              <w:rPr>
                <w:sz w:val="20"/>
              </w:rPr>
              <w:t>Manuel Abrantes trabalha atualmente no PlanAPP, um organismo da administração pública que fornece apoio técnico para estudos de avaliação e monitorização de políticas.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O segundo adeus de Costa com um agradecimento a Marcelo e uma pressão a Montenegro</w:t>
              <w:br/>
              <w:br/>
            </w:r>
            <w:r>
              <w:rPr>
                <w:sz w:val="20"/>
              </w:rPr>
              <w:t>Fonte: Expresso Online</w:t>
              <w:br/>
              <w:t>Data de publicação: 2024-03-25</w:t>
              <w:br/>
              <w:t>GUID: http://pt.cision.com/cp2013/clippingdetails.aspx?id=e3d3dba2-60aa-478c-a5f7-32862e0680e5</w:t>
              <w:br/>
              <w:t>Valor publicitário: 26333.0 €</w:t>
              <w:br/>
              <w:br/>
            </w:r>
            <w:r>
              <w:rPr>
                <w:sz w:val="20"/>
              </w:rPr>
              <w:t>- A notícia aborda a despedida do primeiro-ministro António Costa, destacando a importância do PlanAPP na reforma da administração pública e na transição para o próximo governo. O PlanAPP é mencionado como uma parte fundamental do processo de mudança institucional.</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do Estado “não prevê redução de funcionários”</w:t>
              <w:br/>
              <w:br/>
            </w:r>
            <w:r>
              <w:rPr>
                <w:sz w:val="20"/>
              </w:rPr>
              <w:t>Fonte: Negócios</w:t>
              <w:br/>
              <w:t>Data de publicação: 2024-03-27</w:t>
              <w:br/>
              <w:t>GUID: http://pt.cision.com/cp2013/clippingdetails.aspx?id=577a9067-ed57-408f-bfbc-b175f7c4fd4e</w:t>
              <w:br/>
              <w:t>Valor publicitário: 12540.6 €</w:t>
              <w:br/>
              <w:br/>
            </w:r>
            <w:r>
              <w:rPr>
                <w:sz w:val="20"/>
              </w:rPr>
              <w:t>O PlanAPP é um elemento central na reforma do Estado e está envolvido no reforço das competências de planeamento estratégico dos ministérios e na reorganização das inspeções.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do Governo deixada ao PSD prevê corte de seis milhões em custos</w:t>
              <w:br/>
              <w:br/>
            </w:r>
            <w:r>
              <w:rPr>
                <w:sz w:val="20"/>
              </w:rPr>
              <w:t>Fonte: Público</w:t>
              <w:br/>
              <w:t>Data de publicação: 2024-03-27</w:t>
              <w:br/>
              <w:t>GUID: http://pt.cision.com/cp2013/clippingdetails.aspx?id=21bae8c7-cbb2-4434-b709-b05c8f4eda3a</w:t>
              <w:br/>
              <w:t>Valor publicitário: 10054.3 €</w:t>
              <w:br/>
              <w:br/>
            </w:r>
            <w:r>
              <w:rPr>
                <w:sz w:val="20"/>
              </w:rPr>
              <w:t>- A reforma do Governo prevê a criação do centro de competências PlanAPP, que apoia o Governo no planeamento transversal, juntamente com o JurisAPP. Esses centros foram criados para reforçar a especialização das atividades críticas do Governo.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do Estado “não prevê redução de dirigentes ou funcionários”</w:t>
              <w:br/>
              <w:br/>
            </w:r>
            <w:r>
              <w:rPr>
                <w:sz w:val="20"/>
              </w:rPr>
              <w:t>Fonte: Negócios Online</w:t>
              <w:br/>
              <w:t>Data de publicação: 2024-03-27</w:t>
              <w:br/>
              <w:t>GUID: http://pt.cision.com/cp2013/clippingdetails.aspx?id=99e46123-6670-435a-b4a6-cb7b57403d0a</w:t>
              <w:br/>
              <w:t>Valor publicitário: 20498.0 €</w:t>
              <w:br/>
              <w:br/>
            </w:r>
            <w:r>
              <w:rPr>
                <w:sz w:val="20"/>
              </w:rPr>
              <w:t>A reforma do Estado não prevê a redução de dirigentes ou funcionários, mas sim a transferência e racionalização de efetivos, sem criar excedentários. Inês Ramires destaca que o plano não inclui qualquer tipo de transferência de dirigentes ou funcionários para outros serviços.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da administração pública e balanço do PRR no último Conselho de Ministros de Costa</w:t>
              <w:br/>
              <w:br/>
            </w:r>
            <w:r>
              <w:rPr>
                <w:sz w:val="20"/>
              </w:rPr>
              <w:t>Fonte: Expresso Online</w:t>
              <w:br/>
              <w:t>Data de publicação: 2024-03-21</w:t>
              <w:br/>
              <w:t>GUID: http://pt.cision.com/cp2013/clippingdetails.aspx?id=2b88af82-c986-4302-a863-3838662d02f7</w:t>
              <w:br/>
              <w:t>Valor publicitário: 26333.0 €</w:t>
              <w:br/>
              <w:br/>
            </w:r>
            <w:r>
              <w:rPr>
                <w:sz w:val="20"/>
              </w:rPr>
              <w:t>O PlanAPP é mencionado como parte da reorganização administrativa do governo para aumentar a eficiência da nova equipa, não sendo o tema central da notícia.</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da administração pública e balanço PRR no último Conselho de Ministros de Costa</w:t>
              <w:br/>
              <w:br/>
            </w:r>
            <w:r>
              <w:rPr>
                <w:sz w:val="20"/>
              </w:rPr>
              <w:t>Fonte: Expresso Online</w:t>
              <w:br/>
              <w:t>Data de publicação: 2024-03-21</w:t>
              <w:br/>
              <w:t>GUID: http://pt.cision.com/cp2013/clippingdetails.aspx?id=1495dd14-6b75-45a6-95d4-7ea307fc4b7c</w:t>
              <w:br/>
              <w:t>Valor publicitário: 26333.0 €</w:t>
              <w:br/>
              <w:br/>
            </w:r>
            <w:r>
              <w:rPr>
                <w:sz w:val="20"/>
              </w:rPr>
              <w:t>O PlanAPP faz parte da proposta de reorganização administrativa para tornar a nova equipa mais eficiente, incluindo a agregação das secretarias-gerais de cada ministério e o reforço dos serviços de planeamento.</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Reforma do Governo deixada ao PSD cortaria seis milhões em custos e arrancaria em 2025</w:t>
              <w:br/>
              <w:br/>
            </w:r>
            <w:r>
              <w:rPr>
                <w:sz w:val="20"/>
              </w:rPr>
              <w:t>Fonte: Público Online</w:t>
              <w:br/>
              <w:t>Data de publicação: 2024-03-27</w:t>
              <w:br/>
              <w:t>GUID: http://pt.cision.com/cp2013/clippingdetails.aspx?id=165d3fac-b9bf-4aa1-b33d-ca6a2f2fea0b</w:t>
              <w:br/>
              <w:t>Valor publicitário: 39441.0 €</w:t>
              <w:br/>
              <w:br/>
            </w:r>
            <w:r>
              <w:rPr>
                <w:sz w:val="20"/>
              </w:rPr>
              <w:t>- O PlanAPP é um centro de competências mencionado na notícia como parte das reformas propostas para a organização do governo. A sua criação e função estão relacionadas com o apoio ao planeamento transversal das atividades governamentais.</w:t>
              <w:br/>
              <w:br/>
            </w:r>
          </w:p>
        </w:tc>
      </w:tr>
    </w:tbl>
    <w:tbl>
      <w:tblPr>
        <w:tblW w:type="auto" w:w="0"/>
        <w:tblLook w:firstColumn="1" w:firstRow="1" w:lastColumn="0" w:lastRow="0" w:noHBand="0" w:noVBand="1" w:val="04A0"/>
      </w:tblPr>
      <w:tblGrid>
        <w:gridCol w:w="8640"/>
      </w:tblGrid>
      <w:tr>
        <w:trPr>
          <w:cantSplit/>
        </w:trPr>
        <w:tc>
          <w:tcPr>
            <w:tcW w:type="dxa" w:w="8640"/>
          </w:tcPr>
          <w:p>
            <w:pPr>
              <w:jc w:val="left"/>
            </w:pPr>
            <w:r>
              <w:rPr>
                <w:b/>
                <w:sz w:val="20"/>
              </w:rPr>
              <w:t>Investigador do CinTurs colabora na definição da nova Política Industrial para Portugal</w:t>
              <w:br/>
              <w:br/>
            </w:r>
            <w:r>
              <w:rPr>
                <w:sz w:val="20"/>
              </w:rPr>
              <w:t>Fonte: Algarve Notícias Online</w:t>
              <w:br/>
              <w:t>Data de publicação: 2024-03-28</w:t>
              <w:br/>
              <w:t>GUID: http://pt.cision.com/cp2013/clippingdetails.aspx?id=52ee74ec-fc93-4d1e-bc55-62e1ae05ef5c</w:t>
              <w:br/>
              <w:t>Valor publicitário: 102.0 €</w:t>
              <w:br/>
              <w:br/>
            </w:r>
            <w:r>
              <w:rPr>
                <w:sz w:val="20"/>
              </w:rPr>
              <w:t>Hugo Pinto, investigador do CinTurs, colabora no projeto IPSA, em articulação com o PlanAPP, para avaliar a política industrial em Portugal e conceber um novo quadro de políticas.</w:t>
              <w:br/>
              <w:br/>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